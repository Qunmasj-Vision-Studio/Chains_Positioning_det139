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改进yolo11-aux等200+全套创新点大全：链条定位检测系统源码＆数据集全套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工业自动化和智能制造的迅速发展，机器视觉技术在生产线上的应用日益广泛，尤其是在产品质量检测和定位系统中。链条作为许多机械设备中不可或缺的组成部分，其精确定位和检测对设备的正常运行至关重要。传统的链条检测方法往往依赖于人工观察和经验判断，效率低下且容易受到人为因素的影响。因此，基于深度学习的自动化检测系统应运而生，成为提升生产效率和保证产品质量的重要手段。</w:t>
        <w:br/>
        <w:br/>
        <w:t>本研究旨在基于改进的YOLOv11算法，构建一个高效的链条定位检测系统。YOLO（You Only Look Once）系列算法以其快速和准确的特性在目标检测领域取得了显著成果。通过对YOLOv11的改进，我们希望能够进一步提升链条检测的精度和速度，满足工业生产中对实时性和准确性的高要求。我们的数据集“Chains_Positioning_det”包含六类不同的链条组件，包括黑色垫圈、棕色垫圈、点、垫圈、白色定时点和黄色定时点，共计2018张经过精细标注的图像。这些图像不仅涵盖了多种链条组件的外观特征，还经过了多种数据增强处理，以提高模型的泛化能力。</w:t>
        <w:br/>
        <w:br/>
        <w:t>通过构建基于YOLOv11的链条定位检测系统，我们期望能够实现对链条组件的快速、准确识别和定位，从而为工业生产提供有效的技术支持。此外，该系统的成功应用将为其他类似的视觉检测任务提供参考，推动机器视觉技术在更广泛领域的应用与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本项目所使用的数据集名为“Chains_Positioning_det”，旨在为改进YOLOv11的链条定位检测系统提供高质量的训练数据。该数据集专注于链条定位相关的物体检测，包含六个不同的类别，分别为“black gasket”、“brown gasket”、“dot”、“gasket”、“white timing point”和“yellow timing point”。这些类别涵盖了链条系统中关键的组件和标识点，具有重要的实际应用价值。</w:t>
        <w:br/>
        <w:br/>
        <w:t>在数据集的构建过程中，我们特别注重样本的多样性和代表性，以确保模型能够在各种环境和条件下进行有效的检测。每个类别的样本均经过精心挑选和标注，确保数据的准确性和一致性。通过对不同光照、角度和背景下的样本进行采集，我们力求让模型具备更强的泛化能力，从而在实际应用中表现出色。</w:t>
        <w:br/>
        <w:br/>
        <w:t>数据集的设计不仅考虑了物体的外观特征，还兼顾了它们在链条系统中的功能和相互关系。例如，黑色和棕色垫圈作为链条的关键组成部分，具有不同的物理特性和应用场景，而白色和黄色时标则在定位和调节链条张力方面发挥着重要作用。通过对这些类别的深入分析，我们希望模型能够更好地理解和识别链条系统中的各个组件，从而提高定位精度和效率。</w:t>
        <w:br/>
        <w:br/>
        <w:t>此外，为了确保数据集的可用性和实用性，我们还进行了数据增强处理，包括旋转、缩放和翻转等操作，以进一步丰富样本的多样性。这一系列的努力旨在为改进YOLOv11提供一个全面、准确且高效的训练基础，使其在链条定位检测任务中达到更高的性能水平。通过这一数据集的训练，我们期望能够推动链条定位技术的发展，为相关领域的应用提供强有力的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```以下是对代码中最核心部分的提炼和详细注释。主要保留了网络结构的定义、前向传播的逻辑以及一些关键的模块。</w:t>
        <w:br/>
        <w:br/>
        <w:t>```python</w:t>
        <w:br/>
        <w:t>import torch</w:t>
        <w:br/>
        <w:t>import torch.nn as nn</w:t>
        <w:br/>
        <w:t>import torch.nn.functional as F</w:t>
        <w:br/>
        <w:t>from ..modules.conv import Conv  # 导入卷积模块</w:t>
        <w:br/>
        <w:br/>
        <w:t>class BasicBlock(nn.Module):</w:t>
        <w:br/>
        <w:t xml:space="preserve">    """基本块，包含两个卷积层和残差连接"""</w:t>
        <w:br/>
        <w:t xml:space="preserve">    def __init__(self, filter_in, filter_out):</w:t>
        <w:br/>
        <w:t xml:space="preserve">        super(BasicBlock, self).__init__()</w:t>
        <w:br/>
        <w:t xml:space="preserve">        self.conv1 = Conv(filter_in, filter_out, 3)  # 第一个卷积层</w:t>
        <w:br/>
        <w:t xml:space="preserve">        self.conv2 = Conv(filter_out, filter_out, 3, act=False)  # 第二个卷积层，不使用激活函数</w:t>
        <w:br/>
        <w:br/>
        <w:t xml:space="preserve">    def forward(self, x):</w:t>
        <w:br/>
        <w:t xml:space="preserve">        residual = x  # 保存输入以便后续进行残差连接</w:t>
        <w:br/>
        <w:t xml:space="preserve">        out = self.conv1(x)  # 通过第一个卷积层</w:t>
        <w:br/>
        <w:t xml:space="preserve">        out = self.conv2(out)  # 通过第二个卷积层</w:t>
        <w:br/>
        <w:t xml:space="preserve">        out += residual  # 添加残差</w:t>
        <w:br/>
        <w:t xml:space="preserve">        return self.conv1.act(out)  # 返回激活后的输出</w:t>
        <w:br/>
        <w:br/>
        <w:t>class Upsample(nn.Module):</w:t>
        <w:br/>
        <w:t xml:space="preserve">    """上采样模块"""</w:t>
        <w:br/>
        <w:t xml:space="preserve">    def __init__(self, in_channels, out_channels, scale_factor=2):</w:t>
        <w:br/>
        <w:t xml:space="preserve">        super(Upsample, self).__init__()</w:t>
        <w:br/>
        <w:t xml:space="preserve">        self.upsample = nn.Sequential(</w:t>
        <w:br/>
        <w:t xml:space="preserve">            Conv(in_channels, out_channels, 1),  # 1x1卷积层</w:t>
        <w:br/>
        <w:t xml:space="preserve">            nn.Upsample(scale_factor=scale_factor, mode='bilinear')  # 双线性插值上采样</w:t>
        <w:br/>
        <w:t xml:space="preserve">        )</w:t>
        <w:br/>
        <w:br/>
        <w:t xml:space="preserve">    def forward(self, x):</w:t>
        <w:br/>
        <w:t xml:space="preserve">        return self.upsample(x)  # 前向传播</w:t>
        <w:br/>
        <w:br/>
        <w:t>class Downsample_x2(nn.Module):</w:t>
        <w:br/>
        <w:t xml:space="preserve">    """2倍下采样模块"""</w:t>
        <w:br/>
        <w:t xml:space="preserve">    def __init__(self, in_channels, out_channels):</w:t>
        <w:br/>
        <w:t xml:space="preserve">        super(Downsample_x2, self).__init__()</w:t>
        <w:br/>
        <w:t xml:space="preserve">        self.downsample = Conv(in_channels, out_channels, 2, 2, 0)  # 2x2卷积下采样</w:t>
        <w:br/>
        <w:br/>
        <w:t xml:space="preserve">    def forward(self, x):</w:t>
        <w:br/>
        <w:t xml:space="preserve">        return self.downsample(x)  # 前向传播</w:t>
        <w:br/>
        <w:br/>
        <w:t>class ASFF_2(nn.Module):</w:t>
        <w:br/>
        <w:t xml:space="preserve">    """自适应特征融合模块，处理两个输入"""</w:t>
        <w:br/>
        <w:t xml:space="preserve">    def __init__(self, inter_dim=512):</w:t>
        <w:br/>
        <w:t xml:space="preserve">        super(ASFF_2, self).__init__()</w:t>
        <w:br/>
        <w:t xml:space="preserve">        compress_c = 8  # 压缩通道数</w:t>
        <w:br/>
        <w:t xml:space="preserve">        self.weight_level_1 = Conv(inter_dim, compress_c, 1)  # 权重卷积</w:t>
        <w:br/>
        <w:t xml:space="preserve">        self.weight_level_2 = Conv(inter_dim, compress_c, 1)  # 权重卷积</w:t>
        <w:br/>
        <w:t xml:space="preserve">        self.weight_levels = nn.Conv2d(compress_c * 2, 2, kernel_size=1)  # 合并权重</w:t>
        <w:br/>
        <w:t xml:space="preserve">        self.conv = Conv(inter_dim, inter_dim, 3)  # 最后的卷积层</w:t>
        <w:br/>
        <w:br/>
        <w:t xml:space="preserve">    def forward(self, input1, input2):</w:t>
        <w:br/>
        <w:t xml:space="preserve">        level_1_weight_v = self.weight_level_1(input1)  # 计算第一个输入的权重</w:t>
        <w:br/>
        <w:t xml:space="preserve">        level_2_weight_v = self.weight_level_2(input2)  # 计算第二个输入的权重</w:t>
        <w:br/>
        <w:t xml:space="preserve">        levels_weight_v = torch.cat((level_1_weight_v, level_2_weight_v), 1)  # 合并权重</w:t>
        <w:br/>
        <w:t xml:space="preserve">        levels_weight = self.weight_levels(levels_weight_v)  # 计算最终权重</w:t>
        <w:br/>
        <w:t xml:space="preserve">        levels_weight = F.softmax(levels_weight, dim=1)  # 使用softmax归一化权重</w:t>
        <w:br/>
        <w:t xml:space="preserve">        fused_out_reduced = input1 * levels_weight[:, 0:1, :, :] + input2 * levels_weight[:, 1:2, :, :]  # 融合特征</w:t>
        <w:br/>
        <w:t xml:space="preserve">        return self.conv(fused_out_reduced)  # 返回融合后的特征</w:t>
        <w:br/>
        <w:br/>
        <w:t>class BlockBody_P345(nn.Module):</w:t>
        <w:br/>
        <w:t xml:space="preserve">    """P345结构的主体"""</w:t>
        <w:br/>
        <w:t xml:space="preserve">    def __init__(self, channels=[64, 128, 256, 512]):</w:t>
        <w:br/>
        <w:t xml:space="preserve">        super(BlockBody_P345, self).__init__()</w:t>
        <w:br/>
        <w:t xml:space="preserve">        # 定义不同尺度的卷积块和下采样、上采样模块</w:t>
        <w:br/>
        <w:t xml:space="preserve">        self.blocks_scalezero1 = nn.Sequential(Conv(channels[0], channels[0], 1))</w:t>
        <w:br/>
        <w:t xml:space="preserve">        self.blocks_scaleone1 = nn.Sequential(Conv(channels[1], channels[1], 1))</w:t>
        <w:br/>
        <w:t xml:space="preserve">        self.downsample_scalezero1_2 = Downsample_x2(channels[0], channels[1])</w:t>
        <w:br/>
        <w:t xml:space="preserve">        self.asff_scalezero1 = ASFF_2(inter_dim=channels[0])</w:t>
        <w:br/>
        <w:br/>
        <w:t xml:space="preserve">    def forward(self, x):</w:t>
        <w:br/>
        <w:t xml:space="preserve">        x0, x1, x2 = x  # 输入为三个不同尺度的特征图</w:t>
        <w:br/>
        <w:t xml:space="preserve">        x0 = self.blocks_scalezero1(x0)  # 处理第一个尺度</w:t>
        <w:br/>
        <w:t xml:space="preserve">        x1 = self.blocks_scaleone1(x1)  # 处理第二个尺度</w:t>
        <w:br/>
        <w:t xml:space="preserve">        scalezero = self.asff_scalezero1(x0, self.upsample_scaleone1_2(x1))  # 融合特征</w:t>
        <w:br/>
        <w:t xml:space="preserve">        return scalezero  # 返回融合后的特征</w:t>
        <w:br/>
        <w:br/>
        <w:t>class AFPN_P345(nn.Module):</w:t>
        <w:br/>
        <w:t xml:space="preserve">    """自适应特征金字塔网络（AFPN）"""</w:t>
        <w:br/>
        <w:t xml:space="preserve">    def __init__(self, in_channels=[256, 512, 1024], out_channels=256, factor=4):</w:t>
        <w:br/>
        <w:t xml:space="preserve">        super(AFPN_P345, self).__init__()</w:t>
        <w:br/>
        <w:t xml:space="preserve">        # 定义输入特征图的卷积层</w:t>
        <w:br/>
        <w:t xml:space="preserve">        self.conv0 = Conv(in_channels[0], in_channels[0] // factor, 1)</w:t>
        <w:br/>
        <w:t xml:space="preserve">        self.conv1 = Conv(in_channels[1], in_channels[1] // factor, 1)</w:t>
        <w:br/>
        <w:t xml:space="preserve">        self.body = BlockBody_P345([in_channels[0] // factor, in_channels[1] // factor])  # 主体结构</w:t>
        <w:br/>
        <w:br/>
        <w:t xml:space="preserve">    def forward(self, x):</w:t>
        <w:br/>
        <w:t xml:space="preserve">        x0, x1, x2 = x  # 输入为三个不同尺度的特征图</w:t>
        <w:br/>
        <w:t xml:space="preserve">        x0 = self.conv0(x0)  # 处理第一个尺度</w:t>
        <w:br/>
        <w:t xml:space="preserve">        x1 = self.conv1(x1)  # 处理第二个尺度</w:t>
        <w:br/>
        <w:t xml:space="preserve">        out0 = self.body([x0, x1])  # 通过主体结构进行前向传播</w:t>
        <w:br/>
        <w:t xml:space="preserve">        return [out0]  # 返回输出</w:t>
        <w:br/>
        <w:br/>
        <w:t># 其他类如 AFPN_P2345、BlockBody_P2345 等可根据需要进行类似的处理</w:t>
        <w:br/>
        <w:t>```</w:t>
        <w:br/>
        <w:br/>
        <w:t>以上代码保留了自适应特征金字塔网络的核心结构和功能，包含了基本的卷积块、上采样、下采样和特征融合模块，并对每个模块进行了详细的中文注释。```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`afpn.py`实现了一个用于图像处理的深度学习模型，主要用于特征金字塔网络（FPN）结构的构建。文件中定义了多个类和模块，主要包括卷积层、上采样、下采样以及不同规模的特征融合模块。以下是对文件中主要部分的详细说明。</w:t>
        <w:br/>
        <w:br/>
        <w:t>首先，文件导入了一些必要的库，包括`torch`和`torch.nn`，以及一些自定义的模块如`Conv`和不同的块（block）。`OrderedDict`被导入但未在代码中使用。</w:t>
        <w:br/>
        <w:br/>
        <w:t>接下来，定义了几个基础模块，包括`BasicBlock`、`Upsample`、`Downsample_x2`、`Downsample_x4`和`Downsample_x8`。`BasicBlock`类实现了一个基本的残差块，包含两个卷积层，并将输入与输出相加以形成残差连接。`Upsample`和`Downsample`类则实现了图像的上采样和下采样，分别使用卷积和插值方法。</w:t>
        <w:br/>
        <w:br/>
        <w:t>`ASFF_2`、`ASFF_3`和`ASFF_4`类实现了自适应特征融合模块（ASFF），这些模块根据输入特征图的权重进行加权融合。每个ASFF模块的构造函数中定义了用于计算权重的卷积层，并在前向传播中使用softmax函数来生成权重。</w:t>
        <w:br/>
        <w:br/>
        <w:t>`BlockBody_P345`和`BlockBody_P2345`类是网络的主体部分，分别处理三个和四个尺度的特征图。这些类通过多个卷积块和ASFF模块来实现特征的提取和融合。它们的`forward`方法定义了数据的流动路径，包括特征的下采样、上采样和融合操作。</w:t>
        <w:br/>
        <w:br/>
        <w:t>`AFPN_P345`和`AFPN_P2345`类则是整个网络的顶层结构，负责接收输入特征图并通过卷积和主体模块进行处理，最终输出处理后的特征图。它们的构造函数中初始化了卷积层，并在`forward`方法中定义了数据的流动。</w:t>
        <w:br/>
        <w:br/>
        <w:t>此外，`BlockBody_P345_Custom`和`BlockBody_P2345_Custom`类允许用户自定义块的类型，通过传入不同的块类型来替换默认的`BasicBlock`，实现更灵活的网络结构。</w:t>
        <w:br/>
        <w:br/>
        <w:t>最后，`AFPN_P345_Custom`和`AFPN_P2345_Custom`类扩展了顶层结构，允许用户自定义输入通道、输出通道和块类型，以适应不同的应用需求。</w:t>
        <w:br/>
        <w:br/>
        <w:t>整体而言，这个文件实现了一个灵活且可扩展的特征金字塔网络结构，适用于各种计算机视觉任务，特别是在目标检测和分割等领域。通过模块化的设计，用户可以方便地调整网络结构以满足特定需求。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from einops import rearrange</w:t>
        <w:br/>
        <w:br/>
        <w:t>class RFAConv(nn.Module):</w:t>
        <w:br/>
        <w:t xml:space="preserve">    def __init__(self, in_channel, out_channel, kernel_size, stride=1):</w:t>
        <w:br/>
        <w:t xml:space="preserve">        super().__init__()</w:t>
        <w:br/>
        <w:t xml:space="preserve">        self.kernel_size = kernel_size</w:t>
        <w:br/>
        <w:br/>
        <w:t xml:space="preserve">        # 生成权重的卷积层，使用平均池化和1x1卷积</w:t>
        <w:br/>
        <w:t xml:space="preserve">        self.get_weight = nn.Sequential(</w:t>
        <w:br/>
        <w:t xml:space="preserve">            nn.AvgPool2d(kernel_size=kernel_size, padding=kernel_size // 2, stride=stride),</w:t>
        <w:br/>
        <w:t xml:space="preserve">            nn.Conv2d(in_channel, in_channel * (kernel_size ** 2), kernel_size=1, groups=in_channel, bias=False)</w:t>
        <w:br/>
        <w:t xml:space="preserve">        )</w:t>
        <w:br/>
        <w:t xml:space="preserve">        </w:t>
        <w:br/>
        <w:t xml:space="preserve">        # 生成特征的卷积层，使用卷积、批归一化和ReLU激活</w:t>
        <w:br/>
        <w:t xml:space="preserve">        self.generate_feature = nn.Sequential(</w:t>
        <w:br/>
        <w:t xml:space="preserve">            nn.Conv2d(in_channel, in_channel * (kernel_size ** 2), kernel_size=kernel_size, padding=kernel_size // 2, stride=stride, groups=in_channel, bias=False),</w:t>
        <w:br/>
        <w:t xml:space="preserve">            nn.BatchNorm2d(in_channel * (kernel_size ** 2)),</w:t>
        <w:br/>
        <w:t xml:space="preserve">            nn.ReLU()</w:t>
        <w:br/>
        <w:t xml:space="preserve">        )</w:t>
        <w:br/>
        <w:t xml:space="preserve">        </w:t>
        <w:br/>
        <w:t xml:space="preserve">        # 最终的卷积层</w:t>
        <w:br/>
        <w:t xml:space="preserve">        self.conv = nn.Conv2d(in_channel, out_channel, kernel_size=kernel_size, stride=kernel_size)</w:t>
        <w:br/>
        <w:br/>
        <w:t xml:space="preserve">    def forward(self, x):</w:t>
        <w:br/>
        <w:t xml:space="preserve">        b, c = x.shape[0:2]  # 获取输入的批大小和通道数</w:t>
        <w:br/>
        <w:t xml:space="preserve">        weight = self.get_weight(x)  # 计算权重</w:t>
        <w:br/>
        <w:t xml:space="preserve">        h, w = weight.shape[2:]  # 获取特征图的高和宽</w:t>
        <w:br/>
        <w:t xml:space="preserve">        </w:t>
        <w:br/>
        <w:t xml:space="preserve">        # 对权重进行softmax归一化</w:t>
        <w:br/>
        <w:t xml:space="preserve">        weighted = weight.view(b, c, self.kernel_size ** 2, h, w).softmax(2)  # b c*kernel**2, h, w</w:t>
        <w:br/>
        <w:t xml:space="preserve">        </w:t>
        <w:br/>
        <w:t xml:space="preserve">        # 生成特征</w:t>
        <w:br/>
        <w:t xml:space="preserve">        feature = self.generate_feature(x).view(b, c, self.kernel_size ** 2, h, w)  # b c*kernel**2, h, w</w:t>
        <w:br/>
        <w:t xml:space="preserve">        </w:t>
        <w:br/>
        <w:t xml:space="preserve">        # 加权特征</w:t>
        <w:br/>
        <w:t xml:space="preserve">        weighted_data = feature * weighted</w:t>
        <w:br/>
        <w:t xml:space="preserve">        </w:t>
        <w:br/>
        <w:t xml:space="preserve">        # 重排特征图以适应卷积层的输入格式</w:t>
        <w:br/>
        <w:t xml:space="preserve">        conv_data = rearrange(weighted_data, 'b c (n1 n2) h w -&gt; b c (h n1) (w n2)', n1=self.kernel_size, n2=self.kernel_size)</w:t>
        <w:br/>
        <w:t xml:space="preserve">        </w:t>
        <w:br/>
        <w:t xml:space="preserve">        return self.conv(conv_data)  # 返回经过卷积处理的结果</w:t>
        <w:br/>
        <w:br/>
        <w:br/>
        <w:t>class SE(nn.Module):</w:t>
        <w:br/>
        <w:t xml:space="preserve">    def __init__(self, in_channel, ratio=16):</w:t>
        <w:br/>
        <w:t xml:space="preserve">        super(SE, self).__init__()</w:t>
        <w:br/>
        <w:t xml:space="preserve">        self.gap = nn.AdaptiveAvgPool2d((1, 1))  # 全局平均池化</w:t>
        <w:br/>
        <w:t xml:space="preserve">        self.fc = nn.Sequential(</w:t>
        <w:br/>
        <w:t xml:space="preserve">            nn.Linear(in_channel, ratio, bias=False),  # 从 c -&gt; c/r</w:t>
        <w:br/>
        <w:t xml:space="preserve">            nn.ReLU(),</w:t>
        <w:br/>
        <w:t xml:space="preserve">            nn.Linear(ratio, in_channel, bias=False),  # 从 c/r -&gt; c</w:t>
        <w:br/>
        <w:t xml:space="preserve">            nn.Sigmoid()</w:t>
        <w:br/>
        <w:t xml:space="preserve">        )</w:t>
        <w:br/>
        <w:br/>
        <w:t xml:space="preserve">    def forward(self, x):</w:t>
        <w:br/>
        <w:t xml:space="preserve">        b, c = x.shape[0:2]  # 获取输入的批大小和通道数</w:t>
        <w:br/>
        <w:t xml:space="preserve">        y = self.gap(x).view(b, c)  # 进行全局平均池化并调整形状</w:t>
        <w:br/>
        <w:t xml:space="preserve">        y = self.fc(y).view(b, c, 1, 1)  # 通过全连接层并调整形状</w:t>
        <w:br/>
        <w:t xml:space="preserve">        return y  # 返回通道注意力权重</w:t>
        <w:br/>
        <w:br/>
        <w:br/>
        <w:t>class RFCBAMConv(nn.Module):</w:t>
        <w:br/>
        <w:t xml:space="preserve">    def __init__(self, in_channel, out_channel, kernel_size=3, stride=1):</w:t>
        <w:br/>
        <w:t xml:space="preserve">        super().__init__()</w:t>
        <w:br/>
        <w:t xml:space="preserve">        assert kernel_size % 2 == 1, "the kernel_size must be odd."  # 确保卷积核大小为奇数</w:t>
        <w:br/>
        <w:t xml:space="preserve">        self.kernel_size = kernel_size</w:t>
        <w:br/>
        <w:t xml:space="preserve">        </w:t>
        <w:br/>
        <w:t xml:space="preserve">        # 生成特征的卷积层</w:t>
        <w:br/>
        <w:t xml:space="preserve">        self.generate = nn.Sequential(</w:t>
        <w:br/>
        <w:t xml:space="preserve">            nn.Conv2d(in_channel, in_channel * (kernel_size ** 2), kernel_size, padding=kernel_size // 2, stride=stride, groups=in_channel, bias=False),</w:t>
        <w:br/>
        <w:t xml:space="preserve">            nn.BatchNorm2d(in_channel * (kernel_size ** 2)),</w:t>
        <w:br/>
        <w:t xml:space="preserve">            nn.ReLU()</w:t>
        <w:br/>
        <w:t xml:space="preserve">        )</w:t>
        <w:br/>
        <w:t xml:space="preserve">        </w:t>
        <w:br/>
        <w:t xml:space="preserve">        # 获取权重的卷积层</w:t>
        <w:br/>
        <w:t xml:space="preserve">        self.get_weight = nn.Sequential(nn.Conv2d(2, 1, kernel_size=3, padding=1, bias=False), nn.Sigmoid())</w:t>
        <w:br/>
        <w:t xml:space="preserve">        self.se = SE(in_channel)  # 通道注意力模块</w:t>
        <w:br/>
        <w:br/>
        <w:t xml:space="preserve">        # 最终的卷积层</w:t>
        <w:br/>
        <w:t xml:space="preserve">        self.conv = nn.Conv2d(in_channel, out_channel, kernel_size, stride=kernel_size)</w:t>
        <w:br/>
        <w:br/>
        <w:t xml:space="preserve">    def forward(self, x):</w:t>
        <w:br/>
        <w:t xml:space="preserve">        b, c = x.shape[0:2]  # 获取输入的批大小和通道数</w:t>
        <w:br/>
        <w:t xml:space="preserve">        channel_attention = self.se(x)  # 计算通道注意力</w:t>
        <w:br/>
        <w:t xml:space="preserve">        generate_feature = self.generate(x)  # 生成特征</w:t>
        <w:br/>
        <w:br/>
        <w:t xml:space="preserve">        h, w = generate_feature.shape[2:]  # 获取特征图的高和宽</w:t>
        <w:br/>
        <w:t xml:space="preserve">        generate_feature = generate_feature.view(b, c, self.kernel_size ** 2, h, w)  # 调整形状</w:t>
        <w:br/>
        <w:t xml:space="preserve">        </w:t>
        <w:br/>
        <w:t xml:space="preserve">        # 重排特征图</w:t>
        <w:br/>
        <w:t xml:space="preserve">        generate_feature = rearrange(generate_feature, 'b c (n1 n2) h w -&gt; b c (h n1) (w n2)', n1=self.kernel_size, n2=self.kernel_size)</w:t>
        <w:br/>
        <w:t xml:space="preserve">        </w:t>
        <w:br/>
        <w:t xml:space="preserve">        # 加权特征</w:t>
        <w:br/>
        <w:t xml:space="preserve">        unfold_feature = generate_feature * channel_attention</w:t>
        <w:br/>
        <w:t xml:space="preserve">        </w:t>
        <w:br/>
        <w:t xml:space="preserve">        # 计算最大值和均值特征</w:t>
        <w:br/>
        <w:t xml:space="preserve">        max_feature, _ = torch.max(generate_feature, dim=1, keepdim=True)</w:t>
        <w:br/>
        <w:t xml:space="preserve">        mean_feature = torch.mean(generate_feature, dim=1, keepdim=True)</w:t>
        <w:br/>
        <w:t xml:space="preserve">        </w:t>
        <w:br/>
        <w:t xml:space="preserve">        # 计算感受野注意力</w:t>
        <w:br/>
        <w:t xml:space="preserve">        receptive_field_attention = self.get_weight(torch.cat((max_feature, mean_feature), dim=1))</w:t>
        <w:br/>
        <w:t xml:space="preserve">        </w:t>
        <w:br/>
        <w:t xml:space="preserve">        # 返回经过卷积处理的结果</w:t>
        <w:br/>
        <w:t xml:space="preserve">        conv_data = unfold_feature * receptive_field_attention</w:t>
        <w:br/>
        <w:t xml:space="preserve">        return self.conv(conv_data)</w:t>
        <w:br/>
        <w:t>```</w:t>
        <w:br/>
        <w:br/>
        <w:t>### 代码核心部分说明：</w:t>
        <w:br/>
        <w:t>1. **RFAConv**: 该类实现了一种卷积操作，结合了特征生成和权重计算，通过对特征进行加权来增强模型的表达能力。</w:t>
        <w:br/>
        <w:t>2. **SE (Squeeze-and-Excitation)**: 该模块用于计算通道注意力，通过全局平均池化和全连接层来调整通道的权重。</w:t>
        <w:br/>
        <w:t>3. **RFCBAMConv**: 该类结合了特征生成、通道注意力和感受野注意力，通过最大值和均值特征来计算感受野注意力，进一步增强了模型的性能。</w:t>
        <w:br/>
        <w:br/>
        <w:t>以上代码通过不同的模块实现了复杂的卷积操作，旨在提高深度学习模型在图像处理任务中的表现。```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`RFAConv.py` 定义了一些用于卷积神经网络的模块，主要包括 `RFAConv`、`RFCBAMConv` 和 `RFCAConv` 三个类。这些模块使用了不同的卷积操作和注意力机制，以增强特征提取的能力。</w:t>
        <w:br/>
        <w:br/>
        <w:t>首先，文件导入了必要的库，包括 PyTorch 和 einops。接着定义了两个激活函数类：`h_sigmoid` 和 `h_swish`。`h_sigmoid` 是一种改进的 sigmoid 函数，使用了 ReLU6 进行限制；而 `h_swish` 则是将输入与 `h_sigmoid` 的输出相乘，形成了一种新的激活函数。</w:t>
        <w:br/>
        <w:br/>
        <w:t>接下来是 `RFAConv` 类的定义。该类的构造函数中，首先定义了一个用于获取权重的序列模块，包含了平均池化和卷积操作。然后定义了一个生成特征的序列模块，使用卷积、批归一化和 ReLU 激活函数。最后，使用自定义的 `Conv` 类进行卷积操作。在前向传播中，输入数据经过权重计算和特征生成后，进行加权操作，并重新排列形状，最后通过卷积层输出结果。</w:t>
        <w:br/>
        <w:br/>
        <w:t>`SE` 类实现了 Squeeze-and-Excitation（SE）机制。它通过全局平均池化和全连接层来计算通道注意力，并将其应用于输入特征图，以增强重要特征的表达。</w:t>
        <w:br/>
        <w:br/>
        <w:t>`RFCBAMConv` 类是一个结合了通道注意力和特征生成的模块。它在构造函数中定义了生成特征的卷积层、通道注意力的计算层和 SE 模块。在前向传播中，首先计算通道注意力，然后生成特征并进行形状调整，接着计算最大值和均值特征，并结合这些特征生成接收场注意力，最后通过卷积层输出结果。</w:t>
        <w:br/>
        <w:br/>
        <w:t>`RFCAConv` 类则实现了一种结合了通道和空间注意力的卷积模块。它的构造函数中定义了特征生成的卷积层、两个自适应平均池化层以及用于计算注意力的卷积层。在前向传播中，首先生成特征并进行形状调整，然后计算水平和垂直方向的特征，结合这些特征进行注意力计算，最后通过卷积层输出结果。</w:t>
        <w:br/>
        <w:br/>
        <w:t>总体而言，这个文件实现了一些先进的卷积模块，结合了注意力机制和特征生成技术，旨在提高卷积神经网络在特征提取和表示方面的能力。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```以下是经过简化并注释的核心代码部分：</w:t>
        <w:br/>
        <w:br/>
        <w:t>```python</w:t>
        <w:br/>
        <w:t>import torch</w:t>
        <w:br/>
        <w:t>import torch.nn as nn</w:t>
        <w:br/>
        <w:br/>
        <w:t>class KACNConvNDLayer(nn.Module):</w:t>
        <w:br/>
        <w:t xml:space="preserve">    def __init__(self, conv_class, norm_class, input_dim, output_dim, degree, kernel_size,</w:t>
        <w:br/>
        <w:t xml:space="preserve">                 groups=1, padding=0, stride=1, dilation=1,</w:t>
        <w:br/>
        <w:t xml:space="preserve">                 ndim: int = 2, dropout=0.0):</w:t>
        <w:br/>
        <w:t xml:space="preserve">        super(KACNConvNDLayer, self).__init__()</w:t>
        <w:br/>
        <w:t xml:space="preserve">        </w:t>
        <w:br/>
        <w:t xml:space="preserve">        # 初始化输入和输出维度、卷积参数等</w:t>
        <w:br/>
        <w:t xml:space="preserve">        self.inputdim = input_dim</w:t>
        <w:br/>
        <w:t xml:space="preserve">        self.outdim = output_dim</w:t>
        <w:br/>
        <w:t xml:space="preserve">        self.degree = degree</w:t>
        <w:br/>
        <w:t xml:space="preserve">        self.kernel_size = kernel_size</w:t>
        <w:br/>
        <w:t xml:space="preserve">        self.padding = padding</w:t>
        <w:br/>
        <w:t xml:space="preserve">        self.stride = stride</w:t>
        <w:br/>
        <w:t xml:space="preserve">        self.dilation = dilation</w:t>
        <w:br/>
        <w:t xml:space="preserve">        self.groups = groups</w:t>
        <w:br/>
        <w:t xml:space="preserve">        self.ndim = ndim</w:t>
        <w:br/>
        <w:t xml:space="preserve">        </w:t>
        <w:br/>
        <w:t xml:space="preserve">        # 如果设置了dropout，则根据维度选择相应的Dropout层</w:t>
        <w:br/>
        <w:t xml:space="preserve">        self.dropout = None</w:t>
        <w:br/>
        <w:t xml:space="preserve">        if dropout &gt; 0:</w:t>
        <w:br/>
        <w:t xml:space="preserve">            if ndim == 1:</w:t>
        <w:br/>
        <w:t xml:space="preserve">                self.dropout = nn.Dropout1d(p=dropout)</w:t>
        <w:br/>
        <w:t xml:space="preserve">            elif ndim == 2:</w:t>
        <w:br/>
        <w:t xml:space="preserve">                self.dropout = nn.Dropout2d(p=dropout)</w:t>
        <w:br/>
        <w:t xml:space="preserve">            elif ndim == 3:</w:t>
        <w:br/>
        <w:t xml:space="preserve">                self.dropout = nn.Dropout3d(p=dropout)</w:t>
        <w:br/>
        <w:br/>
        <w:t xml:space="preserve">        # 检查groups参数的有效性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为每个组创建归一化层</w:t>
        <w:br/>
        <w:t xml:space="preserve">        self.layer_norm = nn.ModuleList([norm_class(output_dim // groups) for _ in range(groups)])</w:t>
        <w:br/>
        <w:br/>
        <w:t xml:space="preserve">        # 创建多项式卷积层</w:t>
        <w:br/>
        <w:t xml:space="preserve">        self.poly_conv = nn.ModuleList([conv_class((degree + 1) * input_dim // groups,</w:t>
        <w:br/>
        <w:t xml:space="preserve">                                                   output_dim // groups,</w:t>
        <w:br/>
        <w:t xml:space="preserve">                                                   kernel_size,</w:t>
        <w:br/>
        <w:t xml:space="preserve">                                                   stride,</w:t>
        <w:br/>
        <w:t xml:space="preserve">                                                   padding,</w:t>
        <w:br/>
        <w:t xml:space="preserve">                                                   dilation,</w:t>
        <w:br/>
        <w:t xml:space="preserve">                                                   groups=1,</w:t>
        <w:br/>
        <w:t xml:space="preserve">                                                   bias=False) for _ in range(groups)])</w:t>
        <w:br/>
        <w:t xml:space="preserve">        </w:t>
        <w:br/>
        <w:t xml:space="preserve">        # 注册一个缓冲区，用于存储多项式的指数</w:t>
        <w:br/>
        <w:t xml:space="preserve">        arange_buffer_size = (1, 1, -1,) + tuple(1 for _ in range(ndim))</w:t>
        <w:br/>
        <w:t xml:space="preserve">        self.register_buffer("arange", torch.arange(0, degree + 1, 1).view(*arange_buffer_size))</w:t>
        <w:br/>
        <w:t xml:space="preserve">        </w:t>
        <w:br/>
        <w:t xml:space="preserve">        # 使用Kaiming均匀分布初始化卷积层的权重</w:t>
        <w:br/>
        <w:t xml:space="preserve">        for conv_layer in self.poly_conv:</w:t>
        <w:br/>
        <w:t xml:space="preserve">            nn.init.normal_(conv_layer.weight, mean=0.0, std=1 / (input_dim * (degree + 1) * kernel_size ** ndim))</w:t>
        <w:br/>
        <w:br/>
        <w:t xml:space="preserve">    def forward_kacn(self, x, group_index):</w:t>
        <w:br/>
        <w:t xml:space="preserve">        # 对输入进行激活和线性变换</w:t>
        <w:br/>
        <w:t xml:space="preserve">        x = torch.tanh(x)  # 应用tanh激活函数</w:t>
        <w:br/>
        <w:t xml:space="preserve">        x = x.acos().unsqueeze(2)  # 计算反余弦并增加维度</w:t>
        <w:br/>
        <w:t xml:space="preserve">        x = (x * self.arange).flatten(1, 2)  # 与arange相乘并展平</w:t>
        <w:br/>
        <w:t xml:space="preserve">        x = x.cos()  # 计算余弦</w:t>
        <w:br/>
        <w:t xml:space="preserve">        x = self.poly_conv[group_index](x)  # 通过多项式卷积层</w:t>
        <w:br/>
        <w:t xml:space="preserve">        x = self.layer_norm[group_index](x)  # 归一化</w:t>
        <w:br/>
        <w:t xml:space="preserve">        if self.dropout is not None:</w:t>
        <w:br/>
        <w:t xml:space="preserve">            x = self.dropout(x)  # 应用dropout</w:t>
        <w:br/>
        <w:t xml:space="preserve">        return x</w:t>
        <w:br/>
        <w:br/>
        <w:t xml:space="preserve">    def forward(self, x):</w:t>
        <w:br/>
        <w:t xml:space="preserve">        # 将输入按组分割并进行前向传播</w:t>
        <w:br/>
        <w:t xml:space="preserve">        split_x = torch.split(x, self.inputdim // self.groups, dim=1)</w:t>
        <w:br/>
        <w:t xml:space="preserve">        output = []</w:t>
        <w:br/>
        <w:t xml:space="preserve">        for group_ind, _x in enumerate(split_x):</w:t>
        <w:br/>
        <w:t xml:space="preserve">            y = self.forward_kacn(_x.clone(), group_ind)  # 对每个组进行前向传播</w:t>
        <w:br/>
        <w:t xml:space="preserve">            output.append(y.clone())</w:t>
        <w:br/>
        <w:t xml:space="preserve">        y = torch.cat(output, dim=1)  # 合并输出</w:t>
        <w:br/>
        <w:t xml:space="preserve">        return y</w:t>
        <w:br/>
        <w:t>```</w:t>
        <w:br/>
        <w:br/>
        <w:t>### 代码说明：</w:t>
        <w:br/>
        <w:t>1. **KACNConvNDLayer**：这是一个自定义的神经网络层，支持多维卷积操作。可以根据需要选择不同的卷积和归一化方法。</w:t>
        <w:br/>
        <w:t>2. **初始化参数**：构造函数中初始化了输入输出维度、卷积参数、组数、dropout等，并进行了有效性检查。</w:t>
        <w:br/>
        <w:t>3. **卷积和归一化层**：根据组数创建多个卷积层和归一化层，以便对输入进行分组处理。</w:t>
        <w:br/>
        <w:t>4. **前向传播**：`forward_kacn`方法对输入进行处理，包括激活、卷积、归一化和dropout。`forward`方法则负责将输入分组并调用`forward_kacn`进行处理，最后合并输出。```</w:t>
      </w:r>
    </w:p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class DetectionValidator(BaseValidator):</w:t>
        <w:br/>
        <w:t xml:space="preserve">    """</w:t>
        <w:br/>
        <w:t xml:space="preserve">    DetectionValidator类用于基于检测模型的验证，继承自BaseValidator类。</w:t>
        <w:br/>
        <w:t xml:space="preserve">    """</w:t>
        <w:br/>
        <w:br/>
        <w:t xml:space="preserve">    def __init__(self, dataloader=None, save_dir=None, pbar=None, args=None, _callbacks=None):</w:t>
        <w:br/>
        <w:t xml:space="preserve">        """初始化检测模型，设置必要的变量和参数。"""</w:t>
        <w:br/>
        <w:t xml:space="preserve">        super().__init__(dataloader, save_dir, pbar, args, _callbacks)</w:t>
        <w:br/>
        <w:t xml:space="preserve">        self.nt_per_class = None  # 每个类别的目标数量</w:t>
        <w:br/>
        <w:t xml:space="preserve">        self.is_coco = False  # 是否为COCO数据集</w:t>
        <w:br/>
        <w:t xml:space="preserve">        self.class_map = None  # 类别映射</w:t>
        <w:br/>
        <w:t xml:space="preserve">        self.args.task = "detect"  # 任务类型设置为检测</w:t>
        <w:br/>
        <w:t xml:space="preserve">        self.metrics = DetMetrics(save_dir=self.save_dir, on_plot=self.on_plot)  # 初始化检测指标</w:t>
        <w:br/>
        <w:t xml:space="preserve">        self.iouv = torch.linspace(0.5, 0.95, 10)  # IoU向量，用于计算mAP@0.5:0.95</w:t>
        <w:br/>
        <w:t xml:space="preserve">        self.niou = self.iouv.numel()  # IoU的数量</w:t>
        <w:br/>
        <w:t xml:space="preserve">        self.lb = []  # 用于自动标注</w:t>
        <w:br/>
        <w:br/>
        <w:t xml:space="preserve">    def preprocess(self, batch):</w:t>
        <w:br/>
        <w:t xml:space="preserve">        """对YOLO训练的图像批次进行预处理。"""</w:t>
        <w:br/>
        <w:t xml:space="preserve">        batch["img"] = batch["img"].to(self.device, non_blocking=True)  # 将图像移动到设备上</w:t>
        <w:br/>
        <w:t xml:space="preserve">        batch["img"] = (batch["img"].half() if self.args.half else batch["img"].float()) / 255  # 归一化图像</w:t>
        <w:br/>
        <w:t xml:space="preserve">        for k in ["batch_idx", "cls", "bboxes"]:</w:t>
        <w:br/>
        <w:t xml:space="preserve">            batch[k] = batch[k].to(self.device)  # 将其他数据移动到设备上</w:t>
        <w:br/>
        <w:br/>
        <w:t xml:space="preserve">        # 如果需要保存混合数据，进行相应处理</w:t>
        <w:br/>
        <w:t xml:space="preserve">        if self.args.save_hybrid:</w:t>
        <w:br/>
        <w:t xml:space="preserve">            height, width = batch["img"].shape[2:]  # 获取图像的高度和宽度</w:t>
        <w:br/>
        <w:t xml:space="preserve">            nb = len(batch["img"])  # 批次中图像的数量</w:t>
        <w:br/>
        <w:t xml:space="preserve">            bboxes = batch["bboxes"] * torch.tensor((width, height, width, height), device=self.device)  # 计算边界框</w:t>
        <w:br/>
        <w:t xml:space="preserve">            self.lb = (</w:t>
        <w:br/>
        <w:t xml:space="preserve">                [</w:t>
        <w:br/>
        <w:t xml:space="preserve">                    torch.cat([batch["cls"][batch["batch_idx"] == i], bboxes[batch["batch_idx"] == i]], dim=-1)</w:t>
        <w:br/>
        <w:t xml:space="preserve">                    for i in range(nb)</w:t>
        <w:br/>
        <w:t xml:space="preserve">                ]</w:t>
        <w:br/>
        <w:t xml:space="preserve">                if self.args.save_hybrid</w:t>
        <w:br/>
        <w:t xml:space="preserve">                else []</w:t>
        <w:br/>
        <w:t xml:space="preserve">            )  # 为自动标注准备数据</w:t>
        <w:br/>
        <w:br/>
        <w:t xml:space="preserve">        return batch  # 返回处理后的批次</w:t>
        <w:br/>
        <w:br/>
        <w:t xml:space="preserve">    def postprocess(self, preds):</w:t>
        <w:br/>
        <w:t xml:space="preserve">        """对预测输出应用非极大值抑制（NMS）。"""</w:t>
        <w:br/>
        <w:t xml:space="preserve">        return ops.non_max_suppression(</w:t>
        <w:br/>
        <w:t xml:space="preserve">            preds,</w:t>
        <w:br/>
        <w:t xml:space="preserve">            self.args.conf,  # 置信度阈值</w:t>
        <w:br/>
        <w:t xml:space="preserve">            self.args.iou,  # IoU阈值</w:t>
        <w:br/>
        <w:t xml:space="preserve">            labels=self.lb,  # 标签</w:t>
        <w:br/>
        <w:t xml:space="preserve">            multi_label=True,  # 是否支持多标签</w:t>
        <w:br/>
        <w:t xml:space="preserve">            agnostic=self.args.single_cls,  # 是否单类</w:t>
        <w:br/>
        <w:t xml:space="preserve">            max_det=self.args.max_det,  # 最大检测数量</w:t>
        <w:br/>
        <w:t xml:space="preserve">        )</w:t>
        <w:br/>
        <w:br/>
        <w:t xml:space="preserve">    def update_metrics(self, preds, batch):</w:t>
        <w:br/>
        <w:t xml:space="preserve">        """更新检测指标。"""</w:t>
        <w:br/>
        <w:t xml:space="preserve">        for si, pred in enumerate(preds):  # 遍历每个预测</w:t>
        <w:br/>
        <w:t xml:space="preserve">            self.seen += 1  # 统计已处理的图像数量</w:t>
        <w:br/>
        <w:t xml:space="preserve">            npr = len(pred)  # 当前预测的数量</w:t>
        <w:br/>
        <w:t xml:space="preserve">            stat = dict(</w:t>
        <w:br/>
        <w:t xml:space="preserve">                conf=torch.zeros(0, device=self.device),  # 置信度</w:t>
        <w:br/>
        <w:t xml:space="preserve">                pred_cls=torch.zeros(0, device=self.device),  # 预测类别</w:t>
        <w:br/>
        <w:t xml:space="preserve">                tp=torch.zeros(npr, self.niou, dtype=torch.bool, device=self.device),  # 真阳性</w:t>
        <w:br/>
        <w:t xml:space="preserve">            )</w:t>
        <w:br/>
        <w:t xml:space="preserve">            pbatch = self._prepare_batch(si, batch)  # 准备当前批次的数据</w:t>
        <w:br/>
        <w:t xml:space="preserve">            cls, bbox = pbatch.pop("cls"), pbatch.pop("bbox")  # 获取真实类别和边界框</w:t>
        <w:br/>
        <w:t xml:space="preserve">            nl = len(cls)  # 真实目标数量</w:t>
        <w:br/>
        <w:t xml:space="preserve">            stat["target_cls"] = cls  # 保存真实类别</w:t>
        <w:br/>
        <w:br/>
        <w:t xml:space="preserve">            if npr == 0:  # 如果没有预测</w:t>
        <w:br/>
        <w:t xml:space="preserve">                if nl:  # 如果有真实目标</w:t>
        <w:br/>
        <w:t xml:space="preserve">                    for k in self.stats.keys():</w:t>
        <w:br/>
        <w:t xml:space="preserve">                        self.stats[k].append(stat[k])  # 更新统计信息</w:t>
        <w:br/>
        <w:t xml:space="preserve">                continue  # 继续下一个预测</w:t>
        <w:br/>
        <w:br/>
        <w:t xml:space="preserve">            # 处理预测</w:t>
        <w:br/>
        <w:t xml:space="preserve">            if self.args.single_cls:</w:t>
        <w:br/>
        <w:t xml:space="preserve">                pred[:, 5] = 0  # 如果是单类，设置类别为0</w:t>
        <w:br/>
        <w:t xml:space="preserve">            predn = self._prepare_pred(pred, pbatch)  # 准备预测数据</w:t>
        <w:br/>
        <w:t xml:space="preserve">            stat["conf"] = predn[:, 4]  # 保存置信度</w:t>
        <w:br/>
        <w:t xml:space="preserve">            stat["pred_cls"] = predn[:, 5]  # 保存预测类别</w:t>
        <w:br/>
        <w:br/>
        <w:t xml:space="preserve">            # 评估</w:t>
        <w:br/>
        <w:t xml:space="preserve">            if nl:  # 如果有真实目标</w:t>
        <w:br/>
        <w:t xml:space="preserve">                stat["tp"] = self._process_batch(predn, bbox, cls)  # 处理当前批次</w:t>
        <w:br/>
        <w:t xml:space="preserve">            for k in self.stats.keys():</w:t>
        <w:br/>
        <w:t xml:space="preserve">                self.stats[k].append(stat[k])  # 更新统计信息</w:t>
        <w:br/>
        <w:br/>
        <w:t xml:space="preserve">            # 保存预测结果</w:t>
        <w:br/>
        <w:t xml:space="preserve">            if self.args.save_json:</w:t>
        <w:br/>
        <w:t xml:space="preserve">                self.pred_to_json(predn, batch["im_file"][si])  # 保存为JSON格式</w:t>
        <w:br/>
        <w:t xml:space="preserve">            if self.args.save_txt:</w:t>
        <w:br/>
        <w:t xml:space="preserve">                file = self.save_dir / "labels" / f'{Path(batch["im_file"][si]).stem}.txt'</w:t>
        <w:br/>
        <w:t xml:space="preserve">                self.save_one_txt(predn, self.args.save_conf, pbatch["ori_shape"], file)  # 保存为TXT格式</w:t>
        <w:br/>
        <w:br/>
        <w:t xml:space="preserve">    def get_stats(self):</w:t>
        <w:br/>
        <w:t xml:space="preserve">        """返回指标统计信息和结果字典。"""</w:t>
        <w:br/>
        <w:t xml:space="preserve">        stats = {k: torch.cat(v, 0).cpu().numpy() for k, v in self.stats.items()}  # 转换为numpy数组</w:t>
        <w:br/>
        <w:t xml:space="preserve">        if len(stats) and stats["tp"].any():  # 如果有真阳性</w:t>
        <w:br/>
        <w:t xml:space="preserve">            self.metrics.process(**stats)  # 处理指标</w:t>
        <w:br/>
        <w:t xml:space="preserve">        self.nt_per_class = np.bincount(</w:t>
        <w:br/>
        <w:t xml:space="preserve">            stats["target_cls"].astype(int), minlength=self.nc</w:t>
        <w:br/>
        <w:t xml:space="preserve">        )  # 计算每个类别的目标数量</w:t>
        <w:br/>
        <w:t xml:space="preserve">        return self.metrics.results_dict  # 返回结果字典</w:t>
        <w:br/>
        <w:t>```</w:t>
        <w:br/>
        <w:br/>
        <w:t>### 主要功能概述：</w:t>
        <w:br/>
        <w:t>1. **初始化**：设置模型、数据集、指标等基本参数。</w:t>
        <w:br/>
        <w:t>2. **预处理**：对输入图像进行归一化和格式转换。</w:t>
        <w:br/>
        <w:t>3. **后处理**：应用非极大值抑制（NMS）来过滤预测结果。</w:t>
        <w:br/>
        <w:t>4. **更新指标**：计算并更新检测指标，包括真阳性、置信度等。</w:t>
        <w:br/>
        <w:t>5. **统计信息**：收集并返回检测结果的统计信息。```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`val.py` 是一个用于验证目标检测模型（如 YOLO）的类和函数的实现，主要功能是对模型的预测结果进行评估和统计。代码中引入了多个库和模块，包括用于数据处理、模型验证、指标计算和绘图的工具。</w:t>
        <w:br/>
        <w:br/>
        <w:t>在文件的开头，首先导入了一些必要的库和模块，如 `os`、`numpy` 和 `torch`，以及 Ultralytics 提供的各种工具和类。接着定义了一个名为 `DetectionValidator` 的类，它继承自 `BaseValidator`，用于处理基于检测模型的验证过程。</w:t>
        <w:br/>
        <w:br/>
        <w:t>类的初始化方法 `__init__` 中，设置了一些必要的变量和参数，包括数据加载器、保存目录、进度条、命令行参数等。它还初始化了一些用于计算指标的对象，如 `DetMetrics` 和 `ConfusionMatrix`，并定义了一个用于计算 mAP 的 IoU 向量。</w:t>
        <w:br/>
        <w:br/>
        <w:t>`preprocess` 方法用于对输入的图像批次进行预处理，包括将图像数据转换为合适的格式并进行归一化处理。它还处理了用于自动标注的边界框。</w:t>
        <w:br/>
        <w:br/>
        <w:t>`init_metrics` 方法用于初始化评估指标，包括检查数据集是否为 COCO 格式，设置类别映射和模型名称等。</w:t>
        <w:br/>
        <w:br/>
        <w:t>`get_desc` 方法返回一个格式化的字符串，用于总结 YOLO 模型的类别指标。</w:t>
        <w:br/>
        <w:br/>
        <w:t>`postprocess` 方法应用非极大值抑制（NMS）来处理模型的预测输出，以去除冗余的检测框。</w:t>
        <w:br/>
        <w:br/>
        <w:t>`_prepare_batch` 和 `_prepare_pred` 方法分别用于准备验证时的图像和标签数据，以及处理模型的预测结果。</w:t>
        <w:br/>
        <w:br/>
        <w:t>`update_metrics` 方法用于更新模型的评估指标，包括计算正确预测的数量和混淆矩阵的更新。</w:t>
        <w:br/>
        <w:br/>
        <w:t>`finalize_metrics` 方法设置最终的指标值，包括计算速度和混淆矩阵。</w:t>
        <w:br/>
        <w:br/>
        <w:t>`get_stats` 方法返回计算得到的指标统计信息。</w:t>
        <w:br/>
        <w:br/>
        <w:t>`print_results` 方法用于打印训练或验证集的每个类别的指标结果，并绘制混淆矩阵。</w:t>
        <w:br/>
        <w:br/>
        <w:t>`_process_batch` 方法计算正确预测的矩阵，返回每个检测框的 IoU 结果。</w:t>
        <w:br/>
        <w:br/>
        <w:t>`build_dataset` 和 `get_dataloader` 方法用于构建 YOLO 数据集和返回数据加载器，以便在验证过程中使用。</w:t>
        <w:br/>
        <w:br/>
        <w:t>`plot_val_samples` 和 `plot_predictions` 方法用于绘制验证图像样本和模型预测的边界框，并将结果保存为图像文件。</w:t>
        <w:br/>
        <w:br/>
        <w:t>`save_one_txt` 方法将 YOLO 检测结果保存为文本文件，格式为归一化坐标。</w:t>
        <w:br/>
        <w:br/>
        <w:t>`pred_to_json` 方法将 YOLO 的预测结果序列化为 COCO JSON 格式，以便进行后续评估。</w:t>
        <w:br/>
        <w:br/>
        <w:t>`eval_json` 方法用于评估 YOLO 输出的 JSON 格式，并返回性能统计信息，包括 mAP 的计算。</w:t>
        <w:br/>
        <w:br/>
        <w:t>整体来看，这个文件实现了一个完整的目标检测模型验证流程，涵盖了数据预处理、指标计算、结果保存和可视化等多个方面，能够帮助用户评估和分析模型的性能。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实现了一种基于特征金字塔网络（FPN）和注意力机制的卷积神经网络架构，旨在提高计算机视觉任务（如目标检测和图像分割）的性能。程序的核心模块包括特征提取、特征融合和注意力机制，以增强模型对重要特征的关注。通过模块化设计，用户可以灵活地调整网络结构和参数，以适应不同的应用需求。</w:t>
        <w:br/>
        <w:br/>
        <w:t>### 文件功能整理表</w:t>
        <w:br/>
        <w:br/>
        <w:t>| 文件名         | 功能描述                                                                                   |</w:t>
        <w:br/>
        <w:t>|----------------|--------------------------------------------------------------------------------------------|</w:t>
        <w:br/>
        <w:t>| `afpn.py`      | 实现特征金字塔网络（AFPN），包括多个尺度的特征提取和融合模块，支持自定义块类型和网络结构。  |</w:t>
        <w:br/>
        <w:t>| `RFAConv.py`   | 实现结合通道注意力和特征生成的卷积模块，包含 Squeeze-and-Excitation（SE）机制和注意力计算。 |</w:t>
        <w:br/>
        <w:t>| `kacn_conv.py` | 实现基于注意力机制的卷积模块，结合通道和空间注意力，以增强特征提取能力。                 |</w:t>
        <w:br/>
        <w:t>| `val.py`       | 实现模型验证功能，通常用于评估训练后的模型在验证集上的性能，可能包括计算指标和可视化结果。 |</w:t>
        <w:br/>
        <w:br/>
        <w:t>以上表格总结了每个文件的主要功能，帮助理解整个程序的架构和各个模块的作用。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